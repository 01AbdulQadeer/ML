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64F8" w:rsidRDefault="00E27520">
      <w:pPr>
        <w:pStyle w:val="Heading1"/>
      </w:pPr>
      <w:bookmarkStart w:id="0" w:name="_GoBack"/>
      <w:bookmarkEnd w:id="0"/>
      <w:r>
        <w:t>Project Report: Iris Flower Classification</w:t>
      </w:r>
    </w:p>
    <w:p w:rsidR="005D64F8" w:rsidRDefault="00E27520">
      <w:pPr>
        <w:pStyle w:val="Heading2"/>
      </w:pPr>
      <w:r>
        <w:t>Introduction</w:t>
      </w:r>
    </w:p>
    <w:p w:rsidR="005D64F8" w:rsidRDefault="00E27520">
      <w:r>
        <w:t xml:space="preserve">This project focuses on classifying iris flowers into three species: Setosa, Versicolor, and Virginica using machine learning techniques. The model leverages petal and sepal measurements to </w:t>
      </w:r>
      <w:r>
        <w:t>accurately categorize each flower species.</w:t>
      </w:r>
    </w:p>
    <w:p w:rsidR="005D64F8" w:rsidRDefault="00E27520">
      <w:pPr>
        <w:pStyle w:val="Heading2"/>
      </w:pPr>
      <w:r>
        <w:t>Dataset Description</w:t>
      </w:r>
    </w:p>
    <w:p w:rsidR="005D64F8" w:rsidRDefault="00E27520">
      <w:r>
        <w:t>The dataset consists of the following numerical features:</w:t>
      </w:r>
      <w:r>
        <w:br/>
        <w:t>- Sepal Length (cm)</w:t>
      </w:r>
      <w:r>
        <w:br/>
        <w:t>- Sepal Width (cm)</w:t>
      </w:r>
      <w:r>
        <w:br/>
        <w:t>- Petal Length (cm)</w:t>
      </w:r>
      <w:r>
        <w:br/>
        <w:t>- Petal Width (cm)</w:t>
      </w:r>
      <w:r>
        <w:br/>
        <w:t>- Species (Target Variable)</w:t>
      </w:r>
    </w:p>
    <w:p w:rsidR="005D64F8" w:rsidRDefault="00E27520">
      <w:pPr>
        <w:pStyle w:val="Heading2"/>
      </w:pPr>
      <w:r>
        <w:t>Data Preprocessing</w:t>
      </w:r>
    </w:p>
    <w:p w:rsidR="005D64F8" w:rsidRDefault="00E27520">
      <w:r>
        <w:t xml:space="preserve">To ensure </w:t>
      </w:r>
      <w:r>
        <w:t>the accuracy of the model, the following preprocessing steps were performed:</w:t>
      </w:r>
      <w:r>
        <w:br/>
        <w:t>1. Checking for missing values and handling inconsistencies.</w:t>
      </w:r>
      <w:r>
        <w:br/>
        <w:t>2. Encoding the categorical target variable using Label Encoding.</w:t>
      </w:r>
      <w:r>
        <w:br/>
        <w:t>3. Splitting the dataset into training and testing s</w:t>
      </w:r>
      <w:r>
        <w:t>ets.</w:t>
      </w:r>
      <w:r>
        <w:br/>
        <w:t>4. Standardizing numerical features for better model performance.</w:t>
      </w:r>
    </w:p>
    <w:p w:rsidR="005D64F8" w:rsidRDefault="00E27520">
      <w:pPr>
        <w:pStyle w:val="Heading2"/>
      </w:pPr>
      <w:r>
        <w:t>Model Selection and Training</w:t>
      </w:r>
    </w:p>
    <w:p w:rsidR="005D64F8" w:rsidRDefault="00E27520">
      <w:r>
        <w:t>A classification model such as Decision Tree, Random Forest, or Support Vector Machine (SVM) was used to classify the iris species. The model was trained us</w:t>
      </w:r>
      <w:r>
        <w:t>ing accuracy as the evaluation metric.</w:t>
      </w:r>
    </w:p>
    <w:p w:rsidR="005D64F8" w:rsidRDefault="00E27520">
      <w:pPr>
        <w:pStyle w:val="Heading2"/>
      </w:pPr>
      <w:r>
        <w:t>Results and Conclusion</w:t>
      </w:r>
    </w:p>
    <w:p w:rsidR="005D64F8" w:rsidRDefault="00E27520">
      <w:r>
        <w:t>The trained model successfully classified iris flowers with high accuracy. Future improvements could involve hyperparameter tuning and testing deep learning models for better performance. This p</w:t>
      </w:r>
      <w:r>
        <w:t>roject demonstrates the potential of machine learning in botanical classification tasks.</w:t>
      </w:r>
    </w:p>
    <w:sectPr w:rsidR="005D64F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00C35"/>
    <w:rsid w:val="00326F90"/>
    <w:rsid w:val="005D64F8"/>
    <w:rsid w:val="00AA1D8D"/>
    <w:rsid w:val="00B47730"/>
    <w:rsid w:val="00CB0664"/>
    <w:rsid w:val="00E2752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FF1976C-78B3-4F69-BAB1-24A8C0141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Asad Computers</cp:lastModifiedBy>
  <cp:revision>2</cp:revision>
  <dcterms:created xsi:type="dcterms:W3CDTF">2025-03-03T18:03:00Z</dcterms:created>
  <dcterms:modified xsi:type="dcterms:W3CDTF">2025-03-03T18:03:00Z</dcterms:modified>
</cp:coreProperties>
</file>